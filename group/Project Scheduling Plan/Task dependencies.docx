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74748"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center"/>
        <w:textAlignment w:val="auto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Task Dependencies Table</w:t>
      </w:r>
    </w:p>
    <w:p w14:paraId="5A1F0D59">
      <w:pPr>
        <w:rPr>
          <w:rFonts w:hint="eastAsia"/>
          <w:lang w:eastAsia="zh-CN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813"/>
        <w:gridCol w:w="1442"/>
        <w:gridCol w:w="1509"/>
        <w:gridCol w:w="2373"/>
      </w:tblGrid>
      <w:tr w14:paraId="10871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7F5178DA">
            <w:pPr>
              <w:spacing w:after="0" w:line="240" w:lineRule="auto"/>
            </w:pPr>
            <w:r>
              <w:t>Dependent Task</w:t>
            </w:r>
          </w:p>
        </w:tc>
        <w:tc>
          <w:tcPr>
            <w:tcW w:w="1813" w:type="dxa"/>
          </w:tcPr>
          <w:p w14:paraId="5F120243">
            <w:pPr>
              <w:spacing w:after="0" w:line="240" w:lineRule="auto"/>
            </w:pPr>
            <w:r>
              <w:t>Depends On</w:t>
            </w:r>
          </w:p>
        </w:tc>
        <w:tc>
          <w:tcPr>
            <w:tcW w:w="1442" w:type="dxa"/>
          </w:tcPr>
          <w:p w14:paraId="072729E6">
            <w:pPr>
              <w:spacing w:after="0" w:line="240" w:lineRule="auto"/>
            </w:pPr>
            <w:r>
              <w:t xml:space="preserve">Dependency </w:t>
            </w:r>
            <w:bookmarkStart w:id="0" w:name="_GoBack"/>
            <w:bookmarkEnd w:id="0"/>
            <w:r>
              <w:t>Type</w:t>
            </w:r>
          </w:p>
        </w:tc>
        <w:tc>
          <w:tcPr>
            <w:tcW w:w="1509" w:type="dxa"/>
          </w:tcPr>
          <w:p w14:paraId="18CEB9AE">
            <w:pPr>
              <w:spacing w:after="0" w:line="240" w:lineRule="auto"/>
            </w:pPr>
            <w:r>
              <w:t>Internal/</w:t>
            </w:r>
            <w:r>
              <w:rPr>
                <w:rFonts w:hint="eastAsia" w:eastAsia="SimSun"/>
                <w:lang w:val="en-US" w:eastAsia="zh-CN"/>
              </w:rPr>
              <w:t xml:space="preserve"> </w:t>
            </w:r>
            <w:r>
              <w:t>External</w:t>
            </w:r>
          </w:p>
        </w:tc>
        <w:tc>
          <w:tcPr>
            <w:tcW w:w="2373" w:type="dxa"/>
          </w:tcPr>
          <w:p w14:paraId="4023A461">
            <w:pPr>
              <w:spacing w:after="0" w:line="240" w:lineRule="auto"/>
            </w:pPr>
            <w:r>
              <w:t>Mandatory/</w:t>
            </w:r>
            <w:r>
              <w:rPr>
                <w:rFonts w:hint="eastAsia" w:eastAsia="SimSun"/>
                <w:lang w:val="en-US" w:eastAsia="zh-CN"/>
              </w:rPr>
              <w:t xml:space="preserve"> </w:t>
            </w:r>
            <w:r>
              <w:t>Discretionary</w:t>
            </w:r>
          </w:p>
        </w:tc>
      </w:tr>
      <w:tr w14:paraId="38B16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34538C9B">
            <w:pPr>
              <w:spacing w:after="0" w:line="240" w:lineRule="auto"/>
            </w:pPr>
            <w:r>
              <w:t>Gather Requirements</w:t>
            </w:r>
          </w:p>
        </w:tc>
        <w:tc>
          <w:tcPr>
            <w:tcW w:w="1813" w:type="dxa"/>
          </w:tcPr>
          <w:p w14:paraId="7E387D59">
            <w:pPr>
              <w:spacing w:after="0" w:line="240" w:lineRule="auto"/>
            </w:pPr>
            <w:r>
              <w:t>Define Project Goals and Scope</w:t>
            </w:r>
          </w:p>
        </w:tc>
        <w:tc>
          <w:tcPr>
            <w:tcW w:w="1442" w:type="dxa"/>
          </w:tcPr>
          <w:p w14:paraId="12B3B01A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38CF1954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7F33B6B0">
            <w:pPr>
              <w:spacing w:after="0" w:line="240" w:lineRule="auto"/>
            </w:pPr>
            <w:r>
              <w:t>Mandatory</w:t>
            </w:r>
          </w:p>
        </w:tc>
      </w:tr>
      <w:tr w14:paraId="7A4F1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43001C8B">
            <w:pPr>
              <w:spacing w:after="0" w:line="240" w:lineRule="auto"/>
            </w:pPr>
            <w:r>
              <w:t>Research Healthcare Regulations</w:t>
            </w:r>
          </w:p>
        </w:tc>
        <w:tc>
          <w:tcPr>
            <w:tcW w:w="1813" w:type="dxa"/>
          </w:tcPr>
          <w:p w14:paraId="6FD9C87C">
            <w:pPr>
              <w:spacing w:after="0" w:line="240" w:lineRule="auto"/>
            </w:pPr>
            <w:r>
              <w:t>Gather Requirements</w:t>
            </w:r>
          </w:p>
        </w:tc>
        <w:tc>
          <w:tcPr>
            <w:tcW w:w="1442" w:type="dxa"/>
          </w:tcPr>
          <w:p w14:paraId="63952323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4B5CFCF2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26F8C6CF">
            <w:pPr>
              <w:spacing w:after="0" w:line="240" w:lineRule="auto"/>
            </w:pPr>
            <w:r>
              <w:t>Mandatory</w:t>
            </w:r>
          </w:p>
        </w:tc>
      </w:tr>
      <w:tr w14:paraId="28039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7579BA51">
            <w:pPr>
              <w:spacing w:after="0" w:line="240" w:lineRule="auto"/>
            </w:pPr>
            <w:r>
              <w:t>Design basic UI models</w:t>
            </w:r>
          </w:p>
        </w:tc>
        <w:tc>
          <w:tcPr>
            <w:tcW w:w="1813" w:type="dxa"/>
          </w:tcPr>
          <w:p w14:paraId="0387568C">
            <w:pPr>
              <w:spacing w:after="0" w:line="240" w:lineRule="auto"/>
            </w:pPr>
            <w:r>
              <w:t>Research Healthcare Regulations</w:t>
            </w:r>
          </w:p>
        </w:tc>
        <w:tc>
          <w:tcPr>
            <w:tcW w:w="1442" w:type="dxa"/>
          </w:tcPr>
          <w:p w14:paraId="4DEB8855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5F50077B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07175C29">
            <w:pPr>
              <w:spacing w:after="0" w:line="240" w:lineRule="auto"/>
            </w:pPr>
            <w:r>
              <w:t>Mandatory</w:t>
            </w:r>
          </w:p>
        </w:tc>
      </w:tr>
      <w:tr w14:paraId="500CA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06460440">
            <w:pPr>
              <w:spacing w:after="0" w:line="240" w:lineRule="auto"/>
            </w:pPr>
            <w:r>
              <w:t>Collect feedback and iterate</w:t>
            </w:r>
          </w:p>
        </w:tc>
        <w:tc>
          <w:tcPr>
            <w:tcW w:w="1813" w:type="dxa"/>
          </w:tcPr>
          <w:p w14:paraId="55E8B3A5">
            <w:pPr>
              <w:spacing w:after="0" w:line="240" w:lineRule="auto"/>
            </w:pPr>
            <w:r>
              <w:t>Design basic UI models</w:t>
            </w:r>
          </w:p>
        </w:tc>
        <w:tc>
          <w:tcPr>
            <w:tcW w:w="1442" w:type="dxa"/>
          </w:tcPr>
          <w:p w14:paraId="664111BC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13833349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027C28BC">
            <w:pPr>
              <w:spacing w:after="0" w:line="240" w:lineRule="auto"/>
            </w:pPr>
            <w:r>
              <w:t>Mandatory</w:t>
            </w:r>
          </w:p>
        </w:tc>
      </w:tr>
      <w:tr w14:paraId="5C0B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659FC4F1">
            <w:pPr>
              <w:spacing w:after="0" w:line="240" w:lineRule="auto"/>
            </w:pPr>
            <w:r>
              <w:t>Implement final UI design</w:t>
            </w:r>
          </w:p>
        </w:tc>
        <w:tc>
          <w:tcPr>
            <w:tcW w:w="1813" w:type="dxa"/>
          </w:tcPr>
          <w:p w14:paraId="0363D0CA">
            <w:pPr>
              <w:spacing w:after="0" w:line="240" w:lineRule="auto"/>
            </w:pPr>
            <w:r>
              <w:t>Collect feedback, Plan System, DB Design</w:t>
            </w:r>
          </w:p>
        </w:tc>
        <w:tc>
          <w:tcPr>
            <w:tcW w:w="1442" w:type="dxa"/>
          </w:tcPr>
          <w:p w14:paraId="79353FF8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568EA641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64A9193D">
            <w:pPr>
              <w:spacing w:after="0" w:line="240" w:lineRule="auto"/>
            </w:pPr>
            <w:r>
              <w:t>Mandatory</w:t>
            </w:r>
          </w:p>
        </w:tc>
      </w:tr>
      <w:tr w14:paraId="1E021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603EAE47">
            <w:pPr>
              <w:spacing w:after="0" w:line="240" w:lineRule="auto"/>
            </w:pPr>
            <w:r>
              <w:t>Develop database structure</w:t>
            </w:r>
          </w:p>
        </w:tc>
        <w:tc>
          <w:tcPr>
            <w:tcW w:w="1813" w:type="dxa"/>
          </w:tcPr>
          <w:p w14:paraId="35900329">
            <w:pPr>
              <w:spacing w:after="0" w:line="240" w:lineRule="auto"/>
            </w:pPr>
            <w:r>
              <w:t>Research Healthcare Regulations</w:t>
            </w:r>
          </w:p>
        </w:tc>
        <w:tc>
          <w:tcPr>
            <w:tcW w:w="1442" w:type="dxa"/>
          </w:tcPr>
          <w:p w14:paraId="6A285075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5A7698A1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51B3F168">
            <w:pPr>
              <w:spacing w:after="0" w:line="240" w:lineRule="auto"/>
            </w:pPr>
            <w:r>
              <w:t>Mandatory</w:t>
            </w:r>
          </w:p>
        </w:tc>
      </w:tr>
      <w:tr w14:paraId="41095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3A8454B7">
            <w:pPr>
              <w:spacing w:after="0" w:line="240" w:lineRule="auto"/>
            </w:pPr>
            <w:r>
              <w:t>Plan overall system design</w:t>
            </w:r>
          </w:p>
        </w:tc>
        <w:tc>
          <w:tcPr>
            <w:tcW w:w="1813" w:type="dxa"/>
          </w:tcPr>
          <w:p w14:paraId="30B3C76C">
            <w:pPr>
              <w:spacing w:after="0" w:line="240" w:lineRule="auto"/>
            </w:pPr>
            <w:r>
              <w:t>Research Healthcare Regulations</w:t>
            </w:r>
          </w:p>
        </w:tc>
        <w:tc>
          <w:tcPr>
            <w:tcW w:w="1442" w:type="dxa"/>
          </w:tcPr>
          <w:p w14:paraId="6E91EC0A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47058585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4FF18F34">
            <w:pPr>
              <w:spacing w:after="0" w:line="240" w:lineRule="auto"/>
            </w:pPr>
            <w:r>
              <w:t>Mandatory</w:t>
            </w:r>
          </w:p>
        </w:tc>
      </w:tr>
      <w:tr w14:paraId="0305D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7366E766">
            <w:pPr>
              <w:spacing w:after="0" w:line="240" w:lineRule="auto"/>
            </w:pPr>
            <w:r>
              <w:t>Create APIs for booking system</w:t>
            </w:r>
          </w:p>
        </w:tc>
        <w:tc>
          <w:tcPr>
            <w:tcW w:w="1813" w:type="dxa"/>
          </w:tcPr>
          <w:p w14:paraId="2F316D1E">
            <w:pPr>
              <w:spacing w:after="0" w:line="240" w:lineRule="auto"/>
            </w:pPr>
            <w:r>
              <w:t>Design Complete</w:t>
            </w:r>
          </w:p>
        </w:tc>
        <w:tc>
          <w:tcPr>
            <w:tcW w:w="1442" w:type="dxa"/>
          </w:tcPr>
          <w:p w14:paraId="21C10D4F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6F75BE2D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6915F6D4">
            <w:pPr>
              <w:spacing w:after="0" w:line="240" w:lineRule="auto"/>
            </w:pPr>
            <w:r>
              <w:t>Mandatory</w:t>
            </w:r>
          </w:p>
        </w:tc>
      </w:tr>
      <w:tr w14:paraId="696B6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56A53517">
            <w:pPr>
              <w:spacing w:after="0" w:line="240" w:lineRule="auto"/>
            </w:pPr>
            <w:r>
              <w:t>Create API for user registration/login</w:t>
            </w:r>
          </w:p>
        </w:tc>
        <w:tc>
          <w:tcPr>
            <w:tcW w:w="1813" w:type="dxa"/>
          </w:tcPr>
          <w:p w14:paraId="68A42828">
            <w:pPr>
              <w:spacing w:after="0" w:line="240" w:lineRule="auto"/>
            </w:pPr>
            <w:r>
              <w:t>Booking API</w:t>
            </w:r>
          </w:p>
        </w:tc>
        <w:tc>
          <w:tcPr>
            <w:tcW w:w="1442" w:type="dxa"/>
          </w:tcPr>
          <w:p w14:paraId="233D743E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1BCDEDF8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5BA45CE3">
            <w:pPr>
              <w:spacing w:after="0" w:line="240" w:lineRule="auto"/>
            </w:pPr>
            <w:r>
              <w:t>Mandatory</w:t>
            </w:r>
          </w:p>
        </w:tc>
      </w:tr>
      <w:tr w14:paraId="55099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48F1D472">
            <w:pPr>
              <w:spacing w:after="0" w:line="240" w:lineRule="auto"/>
            </w:pPr>
            <w:r>
              <w:t>API for sending notifications</w:t>
            </w:r>
          </w:p>
        </w:tc>
        <w:tc>
          <w:tcPr>
            <w:tcW w:w="1813" w:type="dxa"/>
          </w:tcPr>
          <w:p w14:paraId="0F4297EB">
            <w:pPr>
              <w:spacing w:after="0" w:line="240" w:lineRule="auto"/>
            </w:pPr>
            <w:r>
              <w:t>Registration/Login API</w:t>
            </w:r>
          </w:p>
        </w:tc>
        <w:tc>
          <w:tcPr>
            <w:tcW w:w="1442" w:type="dxa"/>
          </w:tcPr>
          <w:p w14:paraId="7E7C47C6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6896A99C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164C56C2">
            <w:pPr>
              <w:spacing w:after="0" w:line="240" w:lineRule="auto"/>
            </w:pPr>
            <w:r>
              <w:t>Mandatory</w:t>
            </w:r>
          </w:p>
        </w:tc>
      </w:tr>
      <w:tr w14:paraId="1AC87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039EA755">
            <w:pPr>
              <w:spacing w:after="0" w:line="240" w:lineRule="auto"/>
            </w:pPr>
            <w:r>
              <w:t>Calendar API integration</w:t>
            </w:r>
          </w:p>
        </w:tc>
        <w:tc>
          <w:tcPr>
            <w:tcW w:w="1813" w:type="dxa"/>
          </w:tcPr>
          <w:p w14:paraId="736B2DDC">
            <w:pPr>
              <w:spacing w:after="0" w:line="240" w:lineRule="auto"/>
            </w:pPr>
            <w:r>
              <w:t>Notifications API</w:t>
            </w:r>
          </w:p>
        </w:tc>
        <w:tc>
          <w:tcPr>
            <w:tcW w:w="1442" w:type="dxa"/>
          </w:tcPr>
          <w:p w14:paraId="26A1BE4A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44433F07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7BC0CCAC">
            <w:pPr>
              <w:spacing w:after="0" w:line="240" w:lineRule="auto"/>
            </w:pPr>
            <w:r>
              <w:t>Mandatory</w:t>
            </w:r>
          </w:p>
        </w:tc>
      </w:tr>
      <w:tr w14:paraId="610E3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026A7673">
            <w:pPr>
              <w:spacing w:after="0" w:line="240" w:lineRule="auto"/>
            </w:pPr>
            <w:r>
              <w:t>Develop Scheduling UI</w:t>
            </w:r>
          </w:p>
        </w:tc>
        <w:tc>
          <w:tcPr>
            <w:tcW w:w="1813" w:type="dxa"/>
          </w:tcPr>
          <w:p w14:paraId="171B86AE">
            <w:pPr>
              <w:spacing w:after="0" w:line="240" w:lineRule="auto"/>
            </w:pPr>
            <w:r>
              <w:t>Calendar Integration</w:t>
            </w:r>
          </w:p>
        </w:tc>
        <w:tc>
          <w:tcPr>
            <w:tcW w:w="1442" w:type="dxa"/>
          </w:tcPr>
          <w:p w14:paraId="24826367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7A853FC3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604A1E0D">
            <w:pPr>
              <w:spacing w:after="0" w:line="240" w:lineRule="auto"/>
            </w:pPr>
            <w:r>
              <w:t>Mandatory</w:t>
            </w:r>
          </w:p>
        </w:tc>
      </w:tr>
      <w:tr w14:paraId="71A76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65112DEB">
            <w:pPr>
              <w:spacing w:after="0" w:line="240" w:lineRule="auto"/>
            </w:pPr>
            <w:r>
              <w:t>Rescheduling UI</w:t>
            </w:r>
          </w:p>
        </w:tc>
        <w:tc>
          <w:tcPr>
            <w:tcW w:w="1813" w:type="dxa"/>
          </w:tcPr>
          <w:p w14:paraId="6D010C95">
            <w:pPr>
              <w:spacing w:after="0" w:line="240" w:lineRule="auto"/>
            </w:pPr>
            <w:r>
              <w:t>Scheduling UI</w:t>
            </w:r>
          </w:p>
        </w:tc>
        <w:tc>
          <w:tcPr>
            <w:tcW w:w="1442" w:type="dxa"/>
          </w:tcPr>
          <w:p w14:paraId="64A691F0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784013E3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3E19A60C">
            <w:pPr>
              <w:spacing w:after="0" w:line="240" w:lineRule="auto"/>
            </w:pPr>
            <w:r>
              <w:t>Mandatory</w:t>
            </w:r>
          </w:p>
        </w:tc>
      </w:tr>
      <w:tr w14:paraId="3CF78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31F5499B">
            <w:pPr>
              <w:spacing w:after="0" w:line="240" w:lineRule="auto"/>
            </w:pPr>
            <w:r>
              <w:t>Cancellation UI</w:t>
            </w:r>
          </w:p>
        </w:tc>
        <w:tc>
          <w:tcPr>
            <w:tcW w:w="1813" w:type="dxa"/>
          </w:tcPr>
          <w:p w14:paraId="00945A3E">
            <w:pPr>
              <w:spacing w:after="0" w:line="240" w:lineRule="auto"/>
            </w:pPr>
            <w:r>
              <w:t>Rescheduling UI</w:t>
            </w:r>
          </w:p>
        </w:tc>
        <w:tc>
          <w:tcPr>
            <w:tcW w:w="1442" w:type="dxa"/>
          </w:tcPr>
          <w:p w14:paraId="65D49ADE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2F46E84E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76BD01CB">
            <w:pPr>
              <w:spacing w:after="0" w:line="240" w:lineRule="auto"/>
            </w:pPr>
            <w:r>
              <w:t>Mandatory</w:t>
            </w:r>
          </w:p>
        </w:tc>
      </w:tr>
      <w:tr w14:paraId="7681D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160A7443">
            <w:pPr>
              <w:spacing w:after="0" w:line="240" w:lineRule="auto"/>
            </w:pPr>
            <w:r>
              <w:t>Unit test features</w:t>
            </w:r>
          </w:p>
        </w:tc>
        <w:tc>
          <w:tcPr>
            <w:tcW w:w="1813" w:type="dxa"/>
          </w:tcPr>
          <w:p w14:paraId="37F7A761">
            <w:pPr>
              <w:spacing w:after="0" w:line="240" w:lineRule="auto"/>
            </w:pPr>
            <w:r>
              <w:t>Development Complete</w:t>
            </w:r>
          </w:p>
        </w:tc>
        <w:tc>
          <w:tcPr>
            <w:tcW w:w="1442" w:type="dxa"/>
          </w:tcPr>
          <w:p w14:paraId="0DC8CC7D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484A523A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3ED2C7AB">
            <w:pPr>
              <w:spacing w:after="0" w:line="240" w:lineRule="auto"/>
            </w:pPr>
            <w:r>
              <w:t>Mandatory</w:t>
            </w:r>
          </w:p>
        </w:tc>
      </w:tr>
      <w:tr w14:paraId="412C6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0B0F91A6">
            <w:pPr>
              <w:spacing w:after="0" w:line="240" w:lineRule="auto"/>
            </w:pPr>
            <w:r>
              <w:t>Integration testing</w:t>
            </w:r>
          </w:p>
        </w:tc>
        <w:tc>
          <w:tcPr>
            <w:tcW w:w="1813" w:type="dxa"/>
          </w:tcPr>
          <w:p w14:paraId="37122E54">
            <w:pPr>
              <w:spacing w:after="0" w:line="240" w:lineRule="auto"/>
            </w:pPr>
            <w:r>
              <w:t>Unit testing</w:t>
            </w:r>
          </w:p>
        </w:tc>
        <w:tc>
          <w:tcPr>
            <w:tcW w:w="1442" w:type="dxa"/>
          </w:tcPr>
          <w:p w14:paraId="42686CF3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4E440635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6496F68B">
            <w:pPr>
              <w:spacing w:after="0" w:line="240" w:lineRule="auto"/>
            </w:pPr>
            <w:r>
              <w:t>Mandatory</w:t>
            </w:r>
          </w:p>
        </w:tc>
      </w:tr>
      <w:tr w14:paraId="002B7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77EECFFE">
            <w:pPr>
              <w:spacing w:after="0" w:line="240" w:lineRule="auto"/>
            </w:pPr>
            <w:r>
              <w:t>End-to-end testing</w:t>
            </w:r>
          </w:p>
        </w:tc>
        <w:tc>
          <w:tcPr>
            <w:tcW w:w="1813" w:type="dxa"/>
          </w:tcPr>
          <w:p w14:paraId="623B4E73">
            <w:pPr>
              <w:spacing w:after="0" w:line="240" w:lineRule="auto"/>
            </w:pPr>
            <w:r>
              <w:t>Integration testing</w:t>
            </w:r>
          </w:p>
        </w:tc>
        <w:tc>
          <w:tcPr>
            <w:tcW w:w="1442" w:type="dxa"/>
          </w:tcPr>
          <w:p w14:paraId="5DAD27A4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4B90433F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3229B628">
            <w:pPr>
              <w:spacing w:after="0" w:line="240" w:lineRule="auto"/>
            </w:pPr>
            <w:r>
              <w:t>Mandatory</w:t>
            </w:r>
          </w:p>
        </w:tc>
      </w:tr>
      <w:tr w14:paraId="5DB80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745341FC">
            <w:pPr>
              <w:spacing w:after="0" w:line="240" w:lineRule="auto"/>
            </w:pPr>
            <w:r>
              <w:t>Collect feedback (UAT)</w:t>
            </w:r>
          </w:p>
        </w:tc>
        <w:tc>
          <w:tcPr>
            <w:tcW w:w="1813" w:type="dxa"/>
          </w:tcPr>
          <w:p w14:paraId="3B79496B">
            <w:pPr>
              <w:spacing w:after="0" w:line="240" w:lineRule="auto"/>
            </w:pPr>
            <w:r>
              <w:t>End-to-end testing</w:t>
            </w:r>
          </w:p>
        </w:tc>
        <w:tc>
          <w:tcPr>
            <w:tcW w:w="1442" w:type="dxa"/>
          </w:tcPr>
          <w:p w14:paraId="4C49CE1D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36DAC517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228D9A1F">
            <w:pPr>
              <w:spacing w:after="0" w:line="240" w:lineRule="auto"/>
            </w:pPr>
            <w:r>
              <w:t>Mandatory</w:t>
            </w:r>
          </w:p>
        </w:tc>
      </w:tr>
      <w:tr w14:paraId="587D4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2488EA33">
            <w:pPr>
              <w:spacing w:after="0" w:line="240" w:lineRule="auto"/>
            </w:pPr>
            <w:r>
              <w:t>Make adjustments from UAT</w:t>
            </w:r>
          </w:p>
        </w:tc>
        <w:tc>
          <w:tcPr>
            <w:tcW w:w="1813" w:type="dxa"/>
          </w:tcPr>
          <w:p w14:paraId="56766181">
            <w:pPr>
              <w:spacing w:after="0" w:line="240" w:lineRule="auto"/>
            </w:pPr>
            <w:r>
              <w:t>Feedback collection</w:t>
            </w:r>
          </w:p>
        </w:tc>
        <w:tc>
          <w:tcPr>
            <w:tcW w:w="1442" w:type="dxa"/>
          </w:tcPr>
          <w:p w14:paraId="1D0098A8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5AAF1FAB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423A3A4D">
            <w:pPr>
              <w:spacing w:after="0" w:line="240" w:lineRule="auto"/>
            </w:pPr>
            <w:r>
              <w:t>Mandatory</w:t>
            </w:r>
          </w:p>
        </w:tc>
      </w:tr>
      <w:tr w14:paraId="543E4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169DC6E3">
            <w:pPr>
              <w:spacing w:after="0" w:line="240" w:lineRule="auto"/>
            </w:pPr>
            <w:r>
              <w:t>Publish on app stores</w:t>
            </w:r>
          </w:p>
        </w:tc>
        <w:tc>
          <w:tcPr>
            <w:tcW w:w="1813" w:type="dxa"/>
          </w:tcPr>
          <w:p w14:paraId="02A5B9DC">
            <w:pPr>
              <w:spacing w:after="0" w:line="240" w:lineRule="auto"/>
            </w:pPr>
            <w:r>
              <w:t>Adjustments from UAT</w:t>
            </w:r>
          </w:p>
        </w:tc>
        <w:tc>
          <w:tcPr>
            <w:tcW w:w="1442" w:type="dxa"/>
          </w:tcPr>
          <w:p w14:paraId="5606203C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74D6DA13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3CD8B6A8">
            <w:pPr>
              <w:spacing w:after="0" w:line="240" w:lineRule="auto"/>
            </w:pPr>
            <w:r>
              <w:t>Mandatory</w:t>
            </w:r>
          </w:p>
        </w:tc>
      </w:tr>
      <w:tr w14:paraId="4E2E3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44ECBB2F">
            <w:pPr>
              <w:spacing w:after="0" w:line="240" w:lineRule="auto"/>
            </w:pPr>
            <w:r>
              <w:t>App Store Optimization</w:t>
            </w:r>
          </w:p>
        </w:tc>
        <w:tc>
          <w:tcPr>
            <w:tcW w:w="1813" w:type="dxa"/>
          </w:tcPr>
          <w:p w14:paraId="43011439">
            <w:pPr>
              <w:spacing w:after="0" w:line="240" w:lineRule="auto"/>
            </w:pPr>
            <w:r>
              <w:t>App Published</w:t>
            </w:r>
          </w:p>
        </w:tc>
        <w:tc>
          <w:tcPr>
            <w:tcW w:w="1442" w:type="dxa"/>
          </w:tcPr>
          <w:p w14:paraId="6DC59FB7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41C5C756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32822A83">
            <w:pPr>
              <w:spacing w:after="0" w:line="240" w:lineRule="auto"/>
            </w:pPr>
            <w:r>
              <w:t>Discretionary</w:t>
            </w:r>
          </w:p>
        </w:tc>
      </w:tr>
      <w:tr w14:paraId="78481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6EC412F6">
            <w:pPr>
              <w:spacing w:after="0" w:line="240" w:lineRule="auto"/>
            </w:pPr>
            <w:r>
              <w:t>Create marketing materials</w:t>
            </w:r>
          </w:p>
        </w:tc>
        <w:tc>
          <w:tcPr>
            <w:tcW w:w="1813" w:type="dxa"/>
          </w:tcPr>
          <w:p w14:paraId="7CB200D5">
            <w:pPr>
              <w:spacing w:after="0" w:line="240" w:lineRule="auto"/>
            </w:pPr>
            <w:r>
              <w:t>Adjustments from UAT</w:t>
            </w:r>
          </w:p>
        </w:tc>
        <w:tc>
          <w:tcPr>
            <w:tcW w:w="1442" w:type="dxa"/>
          </w:tcPr>
          <w:p w14:paraId="3D8D1899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5CB381AF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1CF1AD55">
            <w:pPr>
              <w:spacing w:after="0" w:line="240" w:lineRule="auto"/>
            </w:pPr>
            <w:r>
              <w:t>Discretionary</w:t>
            </w:r>
          </w:p>
        </w:tc>
      </w:tr>
      <w:tr w14:paraId="3F20D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09716A16">
            <w:pPr>
              <w:spacing w:after="0" w:line="240" w:lineRule="auto"/>
            </w:pPr>
            <w:r>
              <w:t>Promote to healthcare providers &amp; users</w:t>
            </w:r>
          </w:p>
        </w:tc>
        <w:tc>
          <w:tcPr>
            <w:tcW w:w="1813" w:type="dxa"/>
          </w:tcPr>
          <w:p w14:paraId="1C474C5E">
            <w:pPr>
              <w:spacing w:after="0" w:line="240" w:lineRule="auto"/>
            </w:pPr>
            <w:r>
              <w:t>Marketing materials created</w:t>
            </w:r>
          </w:p>
        </w:tc>
        <w:tc>
          <w:tcPr>
            <w:tcW w:w="1442" w:type="dxa"/>
          </w:tcPr>
          <w:p w14:paraId="3040B46A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334B71AF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3CEDC45F">
            <w:pPr>
              <w:spacing w:after="0" w:line="240" w:lineRule="auto"/>
            </w:pPr>
            <w:r>
              <w:t>Discretionary</w:t>
            </w:r>
          </w:p>
        </w:tc>
      </w:tr>
      <w:tr w14:paraId="1CC90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 w14:paraId="2DAEA67A">
            <w:pPr>
              <w:spacing w:after="0" w:line="240" w:lineRule="auto"/>
            </w:pPr>
            <w:r>
              <w:t>Final Launch</w:t>
            </w:r>
          </w:p>
        </w:tc>
        <w:tc>
          <w:tcPr>
            <w:tcW w:w="1813" w:type="dxa"/>
          </w:tcPr>
          <w:p w14:paraId="79D06263">
            <w:pPr>
              <w:spacing w:after="0" w:line="240" w:lineRule="auto"/>
            </w:pPr>
            <w:r>
              <w:t>App Optimized &amp; Promotion Complete</w:t>
            </w:r>
          </w:p>
        </w:tc>
        <w:tc>
          <w:tcPr>
            <w:tcW w:w="1442" w:type="dxa"/>
          </w:tcPr>
          <w:p w14:paraId="1FC42C14">
            <w:pPr>
              <w:spacing w:after="0" w:line="240" w:lineRule="auto"/>
            </w:pPr>
            <w:r>
              <w:t>FS</w:t>
            </w:r>
          </w:p>
        </w:tc>
        <w:tc>
          <w:tcPr>
            <w:tcW w:w="1509" w:type="dxa"/>
          </w:tcPr>
          <w:p w14:paraId="750CCED4">
            <w:pPr>
              <w:spacing w:after="0" w:line="240" w:lineRule="auto"/>
            </w:pPr>
            <w:r>
              <w:t>Internal</w:t>
            </w:r>
          </w:p>
        </w:tc>
        <w:tc>
          <w:tcPr>
            <w:tcW w:w="2373" w:type="dxa"/>
          </w:tcPr>
          <w:p w14:paraId="05F7DF67">
            <w:pPr>
              <w:spacing w:after="0" w:line="240" w:lineRule="auto"/>
            </w:pPr>
            <w:r>
              <w:t>Mandatory</w:t>
            </w:r>
          </w:p>
        </w:tc>
      </w:tr>
    </w:tbl>
    <w:p w14:paraId="31F94A9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5226937"/>
    <w:rsid w:val="7D4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1573</Characters>
  <Lines>0</Lines>
  <Paragraphs>0</Paragraphs>
  <TotalTime>4</TotalTime>
  <ScaleCrop>false</ScaleCrop>
  <LinksUpToDate>false</LinksUpToDate>
  <CharactersWithSpaces>1679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Levi</cp:lastModifiedBy>
  <dcterms:modified xsi:type="dcterms:W3CDTF">2025-03-23T22:50:03Z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eyJoZGlkIjoiYmE5N2Q3MWEzNDdkODFlNDMxZmE3NmIzZTY0ZmU1YzYiLCJ1c2VySWQiOiIyODQ1NDI4OSJ9</vt:lpwstr>
  </property>
  <property fmtid="{D5CDD505-2E9C-101B-9397-08002B2CF9AE}" pid="3" name="KSOProductBuildVer">
    <vt:lpwstr>2052-12.1.0.20305</vt:lpwstr>
  </property>
  <property fmtid="{D5CDD505-2E9C-101B-9397-08002B2CF9AE}" pid="4" name="ICV">
    <vt:lpwstr>596C4C17E7B147CF996725A37AE48FB4_12</vt:lpwstr>
  </property>
</Properties>
</file>